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D702" w14:textId="77777777" w:rsidR="00331414" w:rsidRDefault="00000000">
      <w:pPr>
        <w:pStyle w:val="Title"/>
      </w:pPr>
      <w:r>
        <w:t>Laravel Static Website Project Documentation</w:t>
      </w:r>
    </w:p>
    <w:p w14:paraId="571D8E9B" w14:textId="25FE0ABB" w:rsidR="0047299E" w:rsidRDefault="0047299E" w:rsidP="0047299E">
      <w:pPr>
        <w:pStyle w:val="Heading1"/>
        <w:jc w:val="right"/>
      </w:pPr>
      <w:r w:rsidRPr="0047299E">
        <w:t xml:space="preserve">Name: </w:t>
      </w:r>
      <w:r w:rsidRPr="0047299E">
        <w:rPr>
          <w:i/>
          <w:iCs/>
        </w:rPr>
        <w:t xml:space="preserve">Adriano </w:t>
      </w:r>
      <w:r>
        <w:rPr>
          <w:i/>
          <w:iCs/>
        </w:rPr>
        <w:t xml:space="preserve">Servello </w:t>
      </w:r>
      <w:r w:rsidRPr="0047299E">
        <w:rPr>
          <w:i/>
          <w:iCs/>
        </w:rPr>
        <w:t>Silvestre</w:t>
      </w:r>
      <w:r w:rsidRPr="0047299E">
        <w:br/>
        <w:t>Course: CEWP</w:t>
      </w:r>
      <w:r>
        <w:t>-559</w:t>
      </w:r>
      <w:r w:rsidRPr="0047299E">
        <w:br/>
        <w:t>Project Title: Laravel Static Website</w:t>
      </w:r>
      <w:r w:rsidRPr="0047299E">
        <w:br/>
        <w:t xml:space="preserve">Date: April </w:t>
      </w:r>
      <w:r>
        <w:t xml:space="preserve">24 </w:t>
      </w:r>
      <w:r w:rsidRPr="0047299E">
        <w:t>2025</w:t>
      </w:r>
    </w:p>
    <w:p w14:paraId="1FE73175" w14:textId="23F4BF94" w:rsidR="00331414" w:rsidRDefault="00000000">
      <w:pPr>
        <w:pStyle w:val="Heading1"/>
      </w:pPr>
      <w:r>
        <w:t>1. Commands Used</w:t>
      </w:r>
    </w:p>
    <w:p w14:paraId="03612528" w14:textId="77777777" w:rsidR="00331414" w:rsidRDefault="00000000">
      <w:r>
        <w:br/>
        <w:t>composer create-project laravel/laravel laravel-static-site</w:t>
      </w:r>
      <w:r>
        <w:br/>
        <w:t>cd laravel-static-site</w:t>
      </w:r>
      <w:r>
        <w:br/>
        <w:t>touch public/style.css</w:t>
      </w:r>
      <w:r>
        <w:br/>
        <w:t>php artisan make:controller SiteController</w:t>
      </w:r>
      <w:r>
        <w:br/>
      </w:r>
    </w:p>
    <w:p w14:paraId="40DB263B" w14:textId="0ABFA812" w:rsidR="00331414" w:rsidRDefault="00000000">
      <w:pPr>
        <w:pStyle w:val="Heading1"/>
      </w:pPr>
      <w:r>
        <w:t>2. GitHub Repository Link</w:t>
      </w:r>
    </w:p>
    <w:p w14:paraId="32566FD7" w14:textId="4866640C" w:rsidR="00331414" w:rsidRDefault="00000000">
      <w:r>
        <w:t>https://github.com</w:t>
      </w:r>
      <w:r w:rsidR="0047299E">
        <w:t>/</w:t>
      </w:r>
      <w:r w:rsidR="0047299E" w:rsidRPr="0047299E">
        <w:t>AdrianoSilvestre808/laravel-static-site</w:t>
      </w:r>
    </w:p>
    <w:p w14:paraId="390D4CBE" w14:textId="77777777" w:rsidR="00331414" w:rsidRDefault="00000000">
      <w:pPr>
        <w:pStyle w:val="Heading1"/>
      </w:pPr>
      <w:r>
        <w:t>3. Pages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1414" w14:paraId="02315A29" w14:textId="77777777">
        <w:tc>
          <w:tcPr>
            <w:tcW w:w="2880" w:type="dxa"/>
          </w:tcPr>
          <w:p w14:paraId="4E45F35C" w14:textId="77777777" w:rsidR="00331414" w:rsidRDefault="00000000">
            <w:r>
              <w:t>Route</w:t>
            </w:r>
          </w:p>
        </w:tc>
        <w:tc>
          <w:tcPr>
            <w:tcW w:w="2880" w:type="dxa"/>
          </w:tcPr>
          <w:p w14:paraId="6C95DE32" w14:textId="77777777" w:rsidR="00331414" w:rsidRDefault="00000000">
            <w:r>
              <w:t>View File</w:t>
            </w:r>
          </w:p>
        </w:tc>
        <w:tc>
          <w:tcPr>
            <w:tcW w:w="2880" w:type="dxa"/>
          </w:tcPr>
          <w:p w14:paraId="4C7A12D5" w14:textId="77777777" w:rsidR="00331414" w:rsidRDefault="00000000">
            <w:r>
              <w:t>Description</w:t>
            </w:r>
          </w:p>
        </w:tc>
      </w:tr>
      <w:tr w:rsidR="00331414" w14:paraId="4FA2CF96" w14:textId="77777777">
        <w:tc>
          <w:tcPr>
            <w:tcW w:w="2880" w:type="dxa"/>
          </w:tcPr>
          <w:p w14:paraId="3A5C9622" w14:textId="77777777" w:rsidR="00331414" w:rsidRDefault="00000000">
            <w:r>
              <w:t>/</w:t>
            </w:r>
          </w:p>
        </w:tc>
        <w:tc>
          <w:tcPr>
            <w:tcW w:w="2880" w:type="dxa"/>
          </w:tcPr>
          <w:p w14:paraId="0CF87BE3" w14:textId="77777777" w:rsidR="00331414" w:rsidRDefault="00000000">
            <w:r>
              <w:t>home.blade.php</w:t>
            </w:r>
          </w:p>
        </w:tc>
        <w:tc>
          <w:tcPr>
            <w:tcW w:w="2880" w:type="dxa"/>
          </w:tcPr>
          <w:p w14:paraId="33B55C4D" w14:textId="77777777" w:rsidR="00331414" w:rsidRDefault="00000000">
            <w:r>
              <w:t>Landing page for the website</w:t>
            </w:r>
          </w:p>
        </w:tc>
      </w:tr>
      <w:tr w:rsidR="00331414" w14:paraId="73FA2167" w14:textId="77777777">
        <w:tc>
          <w:tcPr>
            <w:tcW w:w="2880" w:type="dxa"/>
          </w:tcPr>
          <w:p w14:paraId="340290A0" w14:textId="77777777" w:rsidR="00331414" w:rsidRDefault="00000000">
            <w:r>
              <w:t>/about</w:t>
            </w:r>
          </w:p>
        </w:tc>
        <w:tc>
          <w:tcPr>
            <w:tcW w:w="2880" w:type="dxa"/>
          </w:tcPr>
          <w:p w14:paraId="61730983" w14:textId="77777777" w:rsidR="00331414" w:rsidRDefault="00000000">
            <w:r>
              <w:t>about.blade.php</w:t>
            </w:r>
          </w:p>
        </w:tc>
        <w:tc>
          <w:tcPr>
            <w:tcW w:w="2880" w:type="dxa"/>
          </w:tcPr>
          <w:p w14:paraId="1540DA0F" w14:textId="77777777" w:rsidR="00331414" w:rsidRDefault="00000000">
            <w:r>
              <w:t>Information about the project</w:t>
            </w:r>
          </w:p>
        </w:tc>
      </w:tr>
      <w:tr w:rsidR="00331414" w14:paraId="7746AEBB" w14:textId="77777777">
        <w:tc>
          <w:tcPr>
            <w:tcW w:w="2880" w:type="dxa"/>
          </w:tcPr>
          <w:p w14:paraId="5DE04FD9" w14:textId="77777777" w:rsidR="00331414" w:rsidRDefault="00000000">
            <w:r>
              <w:t>/contact</w:t>
            </w:r>
          </w:p>
        </w:tc>
        <w:tc>
          <w:tcPr>
            <w:tcW w:w="2880" w:type="dxa"/>
          </w:tcPr>
          <w:p w14:paraId="0164132C" w14:textId="77777777" w:rsidR="00331414" w:rsidRDefault="00000000">
            <w:r>
              <w:t>contact.blade.php</w:t>
            </w:r>
          </w:p>
        </w:tc>
        <w:tc>
          <w:tcPr>
            <w:tcW w:w="2880" w:type="dxa"/>
          </w:tcPr>
          <w:p w14:paraId="77404291" w14:textId="77777777" w:rsidR="00331414" w:rsidRDefault="00000000">
            <w:r>
              <w:t>Contact form where users can submit messages</w:t>
            </w:r>
          </w:p>
        </w:tc>
      </w:tr>
      <w:tr w:rsidR="00331414" w14:paraId="666D5E52" w14:textId="77777777">
        <w:tc>
          <w:tcPr>
            <w:tcW w:w="2880" w:type="dxa"/>
          </w:tcPr>
          <w:p w14:paraId="6DAA43A0" w14:textId="77777777" w:rsidR="00331414" w:rsidRDefault="00000000">
            <w:r>
              <w:t>/submit-form</w:t>
            </w:r>
          </w:p>
        </w:tc>
        <w:tc>
          <w:tcPr>
            <w:tcW w:w="2880" w:type="dxa"/>
          </w:tcPr>
          <w:p w14:paraId="37F14F88" w14:textId="77777777" w:rsidR="00331414" w:rsidRDefault="00000000">
            <w:r>
              <w:t>submitted.blade.php</w:t>
            </w:r>
          </w:p>
        </w:tc>
        <w:tc>
          <w:tcPr>
            <w:tcW w:w="2880" w:type="dxa"/>
          </w:tcPr>
          <w:p w14:paraId="3F84D85E" w14:textId="77777777" w:rsidR="00331414" w:rsidRDefault="00000000">
            <w:r>
              <w:t>Displays the submitted form data</w:t>
            </w:r>
          </w:p>
        </w:tc>
      </w:tr>
    </w:tbl>
    <w:p w14:paraId="0CC85745" w14:textId="77777777" w:rsidR="00331414" w:rsidRDefault="00000000">
      <w:pPr>
        <w:pStyle w:val="Heading1"/>
      </w:pPr>
      <w:r>
        <w:lastRenderedPageBreak/>
        <w:t>4. Project Highlights</w:t>
      </w:r>
    </w:p>
    <w:p w14:paraId="7CC89F9F" w14:textId="77777777" w:rsidR="00331414" w:rsidRDefault="00000000">
      <w:r>
        <w:br/>
        <w:t>- The project uses Laravel 12.10.2.</w:t>
      </w:r>
      <w:r>
        <w:br/>
        <w:t>- All views use a Blade master layout to maintain consistency.</w:t>
      </w:r>
      <w:r>
        <w:br/>
        <w:t>- A custom `style.css` file provides a modern, responsive design.</w:t>
      </w:r>
      <w:r>
        <w:br/>
        <w:t>- The contact form uses a POST request and includes CSRF protection.</w:t>
      </w:r>
      <w:r>
        <w:br/>
        <w:t>- Routes are handled via a dedicated controller (SiteController).</w:t>
      </w:r>
      <w:r>
        <w:br/>
        <w:t>- Clean, commented code was maintained for clarity and maintainability.</w:t>
      </w:r>
      <w:r>
        <w:br/>
        <w:t>- The project has been pushed to a public GitHub repository.</w:t>
      </w:r>
      <w:r>
        <w:br/>
      </w:r>
    </w:p>
    <w:p w14:paraId="5D29F1D2" w14:textId="77777777" w:rsidR="0047299E" w:rsidRDefault="0047299E"/>
    <w:sectPr w:rsidR="00472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939485">
    <w:abstractNumId w:val="8"/>
  </w:num>
  <w:num w:numId="2" w16cid:durableId="1747146486">
    <w:abstractNumId w:val="6"/>
  </w:num>
  <w:num w:numId="3" w16cid:durableId="1650985754">
    <w:abstractNumId w:val="5"/>
  </w:num>
  <w:num w:numId="4" w16cid:durableId="1647931297">
    <w:abstractNumId w:val="4"/>
  </w:num>
  <w:num w:numId="5" w16cid:durableId="599533799">
    <w:abstractNumId w:val="7"/>
  </w:num>
  <w:num w:numId="6" w16cid:durableId="802583665">
    <w:abstractNumId w:val="3"/>
  </w:num>
  <w:num w:numId="7" w16cid:durableId="1912688237">
    <w:abstractNumId w:val="2"/>
  </w:num>
  <w:num w:numId="8" w16cid:durableId="376052142">
    <w:abstractNumId w:val="1"/>
  </w:num>
  <w:num w:numId="9" w16cid:durableId="167394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414"/>
    <w:rsid w:val="00431399"/>
    <w:rsid w:val="0047299E"/>
    <w:rsid w:val="00695D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42F2A"/>
  <w14:defaultImageDpi w14:val="300"/>
  <w15:docId w15:val="{D8AC8AF8-5DF4-4DE0-9D65-BE59F6A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29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Domenic Servello</cp:lastModifiedBy>
  <cp:revision>2</cp:revision>
  <dcterms:created xsi:type="dcterms:W3CDTF">2013-12-23T23:15:00Z</dcterms:created>
  <dcterms:modified xsi:type="dcterms:W3CDTF">2025-04-24T15:44:00Z</dcterms:modified>
  <cp:category/>
</cp:coreProperties>
</file>